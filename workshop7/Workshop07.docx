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S</w:t>
      </w:r>
      <w:bookmarkStart w:id="2" w:name="_GoBack"/>
      <w:bookmarkEnd w:id="2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ubject: PRF192- PFC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Workshop 07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Objectives: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    Managing strings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    Managing parallel arrays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bookmarkStart w:id="0" w:name="bookmark=id.30j0zll" w:colFirst="0" w:colLast="0"/>
      <w:bookmarkEnd w:id="0"/>
      <w:bookmarkStart w:id="1" w:name="bookmark=id.gjdgxs" w:colFirst="0" w:colLast="0"/>
      <w:bookmarkEnd w:id="1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Problem 1: </w:t>
      </w:r>
      <w:r>
        <w:rPr>
          <w:rFonts w:ascii="Arial" w:hAnsi="Arial" w:eastAsia="Arial" w:cs="Arial"/>
          <w:b/>
          <w:i w:val="0"/>
          <w:smallCaps w:val="0"/>
          <w:strike w:val="0"/>
          <w:color w:val="FF0000"/>
          <w:sz w:val="28"/>
          <w:szCs w:val="28"/>
          <w:u w:val="single"/>
          <w:shd w:val="clear" w:fill="auto"/>
          <w:vertAlign w:val="baseline"/>
          <w:rtl w:val="0"/>
        </w:rPr>
        <w:t>(3 marks)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Managing a list of student names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Write a C-program that helps user managing a list of 100  student names using the following menu:</w:t>
      </w:r>
    </w:p>
    <w:p>
      <w:pPr>
        <w:rPr>
          <w:vertAlign w:val="baseline"/>
        </w:rPr>
      </w:pPr>
      <w:r>
        <w:rPr>
          <w:vertAlign w:val="baseline"/>
          <w:rtl w:val="0"/>
        </w:rPr>
        <w:t>1- Add a student</w:t>
      </w:r>
    </w:p>
    <w:p>
      <w:pPr>
        <w:rPr>
          <w:vertAlign w:val="baseline"/>
        </w:rPr>
      </w:pPr>
      <w:r>
        <w:rPr>
          <w:vertAlign w:val="baseline"/>
          <w:rtl w:val="0"/>
        </w:rPr>
        <w:t>2- Remove a student</w:t>
      </w:r>
    </w:p>
    <w:p>
      <w:pPr>
        <w:rPr>
          <w:vertAlign w:val="baseline"/>
        </w:rPr>
      </w:pPr>
      <w:r>
        <w:rPr>
          <w:vertAlign w:val="baseline"/>
          <w:rtl w:val="0"/>
        </w:rPr>
        <w:t>3- Search a student</w:t>
      </w:r>
    </w:p>
    <w:p>
      <w:pPr>
        <w:rPr>
          <w:vertAlign w:val="baseline"/>
        </w:rPr>
      </w:pPr>
      <w:r>
        <w:rPr>
          <w:vertAlign w:val="baseline"/>
          <w:rtl w:val="0"/>
        </w:rPr>
        <w:t>4- Print the list in ascending order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5- Quit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Criteria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Names stored in uppercase, all extra blanks in a name will be removed by code.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Recommendation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Refer to algorithms on string in the lecture’s slide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Problem 2: </w:t>
      </w:r>
      <w:r>
        <w:rPr>
          <w:rFonts w:ascii="Arial" w:hAnsi="Arial" w:eastAsia="Arial" w:cs="Arial"/>
          <w:b/>
          <w:i w:val="0"/>
          <w:smallCaps w:val="0"/>
          <w:strike w:val="0"/>
          <w:color w:val="FF0000"/>
          <w:sz w:val="28"/>
          <w:szCs w:val="28"/>
          <w:u w:val="single"/>
          <w:shd w:val="clear" w:fill="auto"/>
          <w:vertAlign w:val="baseline"/>
          <w:rtl w:val="0"/>
        </w:rPr>
        <w:t>(3 marks)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Managing a parallel arrays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 about an employee: Code(char 8), name (char 20), salary(double), allowance(double)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 a C-program that allows user: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Adding a new employee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Find data about employees using a name inputted.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Remove an employee based on a code inputted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Print the list in descending order based on salary + allowance.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 Helps for this problem are introduced in the lecture’s slide)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Problem 3: </w:t>
      </w:r>
      <w:r>
        <w:rPr>
          <w:rFonts w:ascii="Arial" w:hAnsi="Arial" w:eastAsia="Arial" w:cs="Arial"/>
          <w:b/>
          <w:i w:val="0"/>
          <w:smallCaps w:val="0"/>
          <w:strike w:val="0"/>
          <w:color w:val="FF0000"/>
          <w:sz w:val="28"/>
          <w:szCs w:val="28"/>
          <w:u w:val="single"/>
          <w:shd w:val="clear" w:fill="auto"/>
          <w:vertAlign w:val="baseline"/>
          <w:rtl w:val="0"/>
        </w:rPr>
        <w:t>(4 marks)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Managing a parallel arrays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Data about a soft drink: name (char 20), make(char 20), volume (int), price(int), duration (int- number of days when this product can be drunk)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 a C-program that allows user: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Adding a new soft drink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Printing out items which belong to a known make.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Printing out items whose volumes are between v1 and v2 ( integers) 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Printing the list in ascending order based on volumes then prices.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130"/>
      <w:numFmt w:val="bullet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1">
    <w:nsid w:val="0053208E"/>
    <w:multiLevelType w:val="multilevel"/>
    <w:tmpl w:val="0053208E"/>
    <w:lvl w:ilvl="0" w:tentative="0">
      <w:start w:val="5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130"/>
      <w:numFmt w:val="bullet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76377B"/>
    <w:rsid w:val="7CB76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7nQqEZUrIs/HVS5aqdU9ONnFEQ==">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2015-07-21T03:05:00Z</dcterms:created>
  <dc:creator>USER</dc:creator>
  <cp:lastModifiedBy>leyen</cp:lastModifiedBy>
  <dcterms:modified xsi:type="dcterms:W3CDTF">2022-08-20T08:53:55Z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41E9311C5366400FBF12DAD27F6B91C0</vt:lpwstr>
  </property>
</Properties>
</file>